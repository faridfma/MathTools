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Math Division Problems</w:t>
      </w:r>
    </w:p>
    <w:p>
      <w:r>
        <w:t>( 1 )   7 7 ) 9 5 0</w:t>
      </w:r>
    </w:p>
    <w:p>
      <w:r>
        <w:t>( 2 )   8 3 ) 8 7 8</w:t>
      </w:r>
    </w:p>
    <w:p>
      <w:r>
        <w:t>( 3 )   7 9 ) 7 8 0</w:t>
      </w:r>
    </w:p>
    <w:p>
      <w:r>
        <w:t xml:space="preserve">      ______________                    ______________                    ______________</w:t>
      </w:r>
    </w:p>
    <w:p>
      <w:r>
        <w:t xml:space="preserve">      77)950                                        83)878                                        79)780</w:t>
      </w:r>
    </w:p>
    <w:p>
      <w:r>
        <w:br/>
      </w:r>
    </w:p>
    <w:p>
      <w:r>
        <w:t>( 1 )   4 4 ) 5 7 6</w:t>
      </w:r>
    </w:p>
    <w:p>
      <w:r>
        <w:t>( 2 )   5 8 ) 1 0 5</w:t>
      </w:r>
    </w:p>
    <w:p>
      <w:r>
        <w:t>( 3 )   5 5 ) 4 9 1</w:t>
      </w:r>
    </w:p>
    <w:p>
      <w:r>
        <w:t xml:space="preserve">      ______________                    ______________                    ______________</w:t>
      </w:r>
    </w:p>
    <w:p>
      <w:r>
        <w:t xml:space="preserve">      44)576                                        58)105                                        55)491</w:t>
      </w:r>
    </w:p>
    <w:p>
      <w:r>
        <w:br/>
      </w:r>
    </w:p>
    <w:p>
      <w:r>
        <w:t>( 1 )   6 8 ) 6 1 0</w:t>
      </w:r>
    </w:p>
    <w:p>
      <w:r>
        <w:t>( 2 )   4 7 ) 4 5 1</w:t>
      </w:r>
    </w:p>
    <w:p>
      <w:r>
        <w:t>( 3 )   5 2 ) 3 1 4</w:t>
      </w:r>
    </w:p>
    <w:p>
      <w:r>
        <w:t xml:space="preserve">      ______________                    ______________                    ______________</w:t>
      </w:r>
    </w:p>
    <w:p>
      <w:r>
        <w:t xml:space="preserve">      68)610                                        47)451                                        52)314</w:t>
      </w:r>
    </w:p>
    <w:p>
      <w:r>
        <w:br/>
      </w:r>
    </w:p>
    <w:p>
      <w:r>
        <w:t>( 1 )   2 1 ) 3 0 3</w:t>
      </w:r>
    </w:p>
    <w:p>
      <w:r>
        <w:t>( 2 )   2 5 ) 4 3 0</w:t>
      </w:r>
    </w:p>
    <w:p>
      <w:r>
        <w:t>( 3 )   2 0 ) 2 4 9</w:t>
      </w:r>
    </w:p>
    <w:p>
      <w:r>
        <w:t xml:space="preserve">      ______________                    ______________                    ______________</w:t>
      </w:r>
    </w:p>
    <w:p>
      <w:r>
        <w:t xml:space="preserve">      21)303                                        25)430                                        20)249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